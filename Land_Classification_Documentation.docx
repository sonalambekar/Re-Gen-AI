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26609" w14:textId="77777777" w:rsidR="00D41DFD" w:rsidRDefault="00D41DFD"/>
    <w:p w14:paraId="3B7B2965" w14:textId="77777777" w:rsidR="00D41DFD" w:rsidRPr="00D41DFD" w:rsidRDefault="00D41DFD" w:rsidP="00D41DFD">
      <w:pPr>
        <w:rPr>
          <w:lang w:val="en-IN"/>
        </w:rPr>
      </w:pPr>
      <w:r w:rsidRPr="00D41DFD">
        <w:rPr>
          <w:b/>
          <w:bCs/>
          <w:lang w:val="en-IN"/>
        </w:rPr>
        <w:t>Project Documentation: Land Classification Using CNN</w:t>
      </w:r>
    </w:p>
    <w:p w14:paraId="7EEFD23D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1. Introduction</w:t>
      </w:r>
    </w:p>
    <w:p w14:paraId="51615C74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1.1 Project Overview</w:t>
      </w:r>
    </w:p>
    <w:p w14:paraId="1F24B65E" w14:textId="77777777" w:rsidR="00D41DFD" w:rsidRPr="00D41DFD" w:rsidRDefault="00D41DFD" w:rsidP="00D41DFD">
      <w:pPr>
        <w:rPr>
          <w:lang w:val="en-IN"/>
        </w:rPr>
      </w:pPr>
      <w:r w:rsidRPr="00D41DFD">
        <w:rPr>
          <w:lang w:val="en-IN"/>
        </w:rPr>
        <w:t xml:space="preserve">This project involves developing a deep learning-based web application that classifies satellite images into two categories: </w:t>
      </w:r>
      <w:r w:rsidRPr="00D41DFD">
        <w:rPr>
          <w:b/>
          <w:bCs/>
          <w:lang w:val="en-IN"/>
        </w:rPr>
        <w:t>Constructed Building</w:t>
      </w:r>
      <w:r w:rsidRPr="00D41DFD">
        <w:rPr>
          <w:lang w:val="en-IN"/>
        </w:rPr>
        <w:t xml:space="preserve"> or </w:t>
      </w:r>
      <w:r w:rsidRPr="00D41DFD">
        <w:rPr>
          <w:b/>
          <w:bCs/>
          <w:lang w:val="en-IN"/>
        </w:rPr>
        <w:t>Empty Land</w:t>
      </w:r>
      <w:r w:rsidRPr="00D41DFD">
        <w:rPr>
          <w:lang w:val="en-IN"/>
        </w:rPr>
        <w:t xml:space="preserve">. The classification model is built using </w:t>
      </w:r>
      <w:r w:rsidRPr="00D41DFD">
        <w:rPr>
          <w:b/>
          <w:bCs/>
          <w:lang w:val="en-IN"/>
        </w:rPr>
        <w:t>Convolutional Neural Networks (CNNs)</w:t>
      </w:r>
      <w:r w:rsidRPr="00D41DFD">
        <w:rPr>
          <w:lang w:val="en-IN"/>
        </w:rPr>
        <w:t xml:space="preserve"> and trained on the </w:t>
      </w:r>
      <w:proofErr w:type="spellStart"/>
      <w:r w:rsidRPr="00D41DFD">
        <w:rPr>
          <w:b/>
          <w:bCs/>
          <w:lang w:val="en-IN"/>
        </w:rPr>
        <w:t>EuroSat</w:t>
      </w:r>
      <w:proofErr w:type="spellEnd"/>
      <w:r w:rsidRPr="00D41DFD">
        <w:rPr>
          <w:b/>
          <w:bCs/>
          <w:lang w:val="en-IN"/>
        </w:rPr>
        <w:t xml:space="preserve"> open-source dataset</w:t>
      </w:r>
      <w:r w:rsidRPr="00D41DFD">
        <w:rPr>
          <w:lang w:val="en-IN"/>
        </w:rPr>
        <w:t>. The project also includes a Flask-based web application that allows users to upload an image for prediction.</w:t>
      </w:r>
    </w:p>
    <w:p w14:paraId="5E750106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1.2 Objectives</w:t>
      </w:r>
    </w:p>
    <w:p w14:paraId="49B52AF5" w14:textId="77777777" w:rsidR="00D41DFD" w:rsidRPr="00D41DFD" w:rsidRDefault="00D41DFD" w:rsidP="00D41DFD">
      <w:pPr>
        <w:numPr>
          <w:ilvl w:val="0"/>
          <w:numId w:val="10"/>
        </w:numPr>
        <w:rPr>
          <w:lang w:val="en-IN"/>
        </w:rPr>
      </w:pPr>
      <w:r w:rsidRPr="00D41DFD">
        <w:rPr>
          <w:lang w:val="en-IN"/>
        </w:rPr>
        <w:t>To develop a CNN-based image classification model for land use classification.</w:t>
      </w:r>
    </w:p>
    <w:p w14:paraId="463DC26F" w14:textId="77777777" w:rsidR="00D41DFD" w:rsidRPr="00D41DFD" w:rsidRDefault="00D41DFD" w:rsidP="00D41DFD">
      <w:pPr>
        <w:numPr>
          <w:ilvl w:val="0"/>
          <w:numId w:val="10"/>
        </w:numPr>
        <w:rPr>
          <w:lang w:val="en-IN"/>
        </w:rPr>
      </w:pPr>
      <w:r w:rsidRPr="00D41DFD">
        <w:rPr>
          <w:lang w:val="en-IN"/>
        </w:rPr>
        <w:t>To create a user-friendly web application for easy image classification.</w:t>
      </w:r>
    </w:p>
    <w:p w14:paraId="4A58F676" w14:textId="77777777" w:rsidR="00D41DFD" w:rsidRPr="00D41DFD" w:rsidRDefault="00D41DFD" w:rsidP="00D41DFD">
      <w:pPr>
        <w:numPr>
          <w:ilvl w:val="0"/>
          <w:numId w:val="10"/>
        </w:numPr>
        <w:rPr>
          <w:lang w:val="en-IN"/>
        </w:rPr>
      </w:pPr>
      <w:r w:rsidRPr="00D41DFD">
        <w:rPr>
          <w:lang w:val="en-IN"/>
        </w:rPr>
        <w:t>To explore the usefulness of empty land by suggesting possible applications.</w:t>
      </w:r>
    </w:p>
    <w:p w14:paraId="51F3FA69" w14:textId="77777777" w:rsidR="00D41DFD" w:rsidRPr="00D41DFD" w:rsidRDefault="00D41DFD" w:rsidP="00D41DFD">
      <w:pPr>
        <w:numPr>
          <w:ilvl w:val="0"/>
          <w:numId w:val="10"/>
        </w:numPr>
        <w:rPr>
          <w:lang w:val="en-IN"/>
        </w:rPr>
      </w:pPr>
      <w:r w:rsidRPr="00D41DFD">
        <w:rPr>
          <w:lang w:val="en-IN"/>
        </w:rPr>
        <w:t>To integrate deep learning with real-world geospatial applications.</w:t>
      </w:r>
    </w:p>
    <w:p w14:paraId="17DA7D6A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1.3 Applications</w:t>
      </w:r>
    </w:p>
    <w:p w14:paraId="340A1B3C" w14:textId="77777777" w:rsidR="00D41DFD" w:rsidRPr="00D41DFD" w:rsidRDefault="00D41DFD" w:rsidP="00D41DFD">
      <w:pPr>
        <w:numPr>
          <w:ilvl w:val="0"/>
          <w:numId w:val="11"/>
        </w:numPr>
        <w:rPr>
          <w:lang w:val="en-IN"/>
        </w:rPr>
      </w:pPr>
      <w:r w:rsidRPr="00D41DFD">
        <w:rPr>
          <w:b/>
          <w:bCs/>
          <w:lang w:val="en-IN"/>
        </w:rPr>
        <w:t>Urban Planning</w:t>
      </w:r>
      <w:r w:rsidRPr="00D41DFD">
        <w:rPr>
          <w:lang w:val="en-IN"/>
        </w:rPr>
        <w:t>: Identifying areas for infrastructure development.</w:t>
      </w:r>
    </w:p>
    <w:p w14:paraId="02C38A78" w14:textId="77777777" w:rsidR="00D41DFD" w:rsidRPr="00D41DFD" w:rsidRDefault="00D41DFD" w:rsidP="00D41DFD">
      <w:pPr>
        <w:numPr>
          <w:ilvl w:val="0"/>
          <w:numId w:val="11"/>
        </w:numPr>
        <w:rPr>
          <w:lang w:val="en-IN"/>
        </w:rPr>
      </w:pPr>
      <w:r w:rsidRPr="00D41DFD">
        <w:rPr>
          <w:b/>
          <w:bCs/>
          <w:lang w:val="en-IN"/>
        </w:rPr>
        <w:t>Real Estate</w:t>
      </w:r>
      <w:r w:rsidRPr="00D41DFD">
        <w:rPr>
          <w:lang w:val="en-IN"/>
        </w:rPr>
        <w:t>: Assessing land suitability for housing projects.</w:t>
      </w:r>
    </w:p>
    <w:p w14:paraId="22A3BD84" w14:textId="77777777" w:rsidR="00D41DFD" w:rsidRPr="00D41DFD" w:rsidRDefault="00D41DFD" w:rsidP="00D41DFD">
      <w:pPr>
        <w:numPr>
          <w:ilvl w:val="0"/>
          <w:numId w:val="11"/>
        </w:numPr>
        <w:rPr>
          <w:lang w:val="en-IN"/>
        </w:rPr>
      </w:pPr>
      <w:r w:rsidRPr="00D41DFD">
        <w:rPr>
          <w:b/>
          <w:bCs/>
          <w:lang w:val="en-IN"/>
        </w:rPr>
        <w:t>Agriculture</w:t>
      </w:r>
      <w:r w:rsidRPr="00D41DFD">
        <w:rPr>
          <w:lang w:val="en-IN"/>
        </w:rPr>
        <w:t>: Evaluating land for farming and forestry.</w:t>
      </w:r>
    </w:p>
    <w:p w14:paraId="7EAA32F7" w14:textId="77777777" w:rsidR="00D41DFD" w:rsidRPr="00D41DFD" w:rsidRDefault="00D41DFD" w:rsidP="00D41DFD">
      <w:pPr>
        <w:numPr>
          <w:ilvl w:val="0"/>
          <w:numId w:val="11"/>
        </w:numPr>
        <w:rPr>
          <w:lang w:val="en-IN"/>
        </w:rPr>
      </w:pPr>
      <w:r w:rsidRPr="00D41DFD">
        <w:rPr>
          <w:b/>
          <w:bCs/>
          <w:lang w:val="en-IN"/>
        </w:rPr>
        <w:t>Environmental Studies</w:t>
      </w:r>
      <w:r w:rsidRPr="00D41DFD">
        <w:rPr>
          <w:lang w:val="en-IN"/>
        </w:rPr>
        <w:t>: Monitoring land use changes over time.</w:t>
      </w:r>
    </w:p>
    <w:p w14:paraId="62721F8B" w14:textId="77777777" w:rsidR="00D41DFD" w:rsidRPr="00D41DFD" w:rsidRDefault="00000000" w:rsidP="00D41DFD">
      <w:pPr>
        <w:rPr>
          <w:lang w:val="en-IN"/>
        </w:rPr>
      </w:pPr>
      <w:r>
        <w:rPr>
          <w:lang w:val="en-IN"/>
        </w:rPr>
        <w:pict w14:anchorId="12E863DB">
          <v:rect id="_x0000_i1025" style="width:0;height:1.5pt" o:hralign="center" o:hrstd="t" o:hr="t" fillcolor="#a0a0a0" stroked="f"/>
        </w:pict>
      </w:r>
    </w:p>
    <w:p w14:paraId="4F311467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2. Dataset Description</w:t>
      </w:r>
    </w:p>
    <w:p w14:paraId="28E88564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 xml:space="preserve">2.1 </w:t>
      </w:r>
      <w:proofErr w:type="spellStart"/>
      <w:r w:rsidRPr="00D41DFD">
        <w:rPr>
          <w:b/>
          <w:bCs/>
          <w:lang w:val="en-IN"/>
        </w:rPr>
        <w:t>EuroSat</w:t>
      </w:r>
      <w:proofErr w:type="spellEnd"/>
      <w:r w:rsidRPr="00D41DFD">
        <w:rPr>
          <w:b/>
          <w:bCs/>
          <w:lang w:val="en-IN"/>
        </w:rPr>
        <w:t xml:space="preserve"> Dataset</w:t>
      </w:r>
    </w:p>
    <w:p w14:paraId="7B521C39" w14:textId="77777777" w:rsidR="00D41DFD" w:rsidRPr="00D41DFD" w:rsidRDefault="00D41DFD" w:rsidP="00D41DFD">
      <w:pPr>
        <w:numPr>
          <w:ilvl w:val="0"/>
          <w:numId w:val="12"/>
        </w:numPr>
        <w:rPr>
          <w:lang w:val="en-IN"/>
        </w:rPr>
      </w:pPr>
      <w:r w:rsidRPr="00D41DFD">
        <w:rPr>
          <w:lang w:val="en-IN"/>
        </w:rPr>
        <w:t xml:space="preserve">The </w:t>
      </w:r>
      <w:proofErr w:type="spellStart"/>
      <w:r w:rsidRPr="00D41DFD">
        <w:rPr>
          <w:b/>
          <w:bCs/>
          <w:lang w:val="en-IN"/>
        </w:rPr>
        <w:t>EuroSat</w:t>
      </w:r>
      <w:proofErr w:type="spellEnd"/>
      <w:r w:rsidRPr="00D41DFD">
        <w:rPr>
          <w:b/>
          <w:bCs/>
          <w:lang w:val="en-IN"/>
        </w:rPr>
        <w:t xml:space="preserve"> dataset</w:t>
      </w:r>
      <w:r w:rsidRPr="00D41DFD">
        <w:rPr>
          <w:lang w:val="en-IN"/>
        </w:rPr>
        <w:t xml:space="preserve"> consists of satellite images collected from the Sentinel-2 satellite.</w:t>
      </w:r>
    </w:p>
    <w:p w14:paraId="1811C12D" w14:textId="77777777" w:rsidR="00D41DFD" w:rsidRPr="00D41DFD" w:rsidRDefault="00D41DFD" w:rsidP="00D41DFD">
      <w:pPr>
        <w:numPr>
          <w:ilvl w:val="0"/>
          <w:numId w:val="12"/>
        </w:numPr>
        <w:rPr>
          <w:lang w:val="en-IN"/>
        </w:rPr>
      </w:pPr>
      <w:r w:rsidRPr="00D41DFD">
        <w:rPr>
          <w:lang w:val="en-IN"/>
        </w:rPr>
        <w:t xml:space="preserve">It contains </w:t>
      </w:r>
      <w:r w:rsidRPr="00D41DFD">
        <w:rPr>
          <w:b/>
          <w:bCs/>
          <w:lang w:val="en-IN"/>
        </w:rPr>
        <w:t>10 different classes</w:t>
      </w:r>
      <w:r w:rsidRPr="00D41DFD">
        <w:rPr>
          <w:lang w:val="en-IN"/>
        </w:rPr>
        <w:t>, representing different land use types.</w:t>
      </w:r>
    </w:p>
    <w:p w14:paraId="7C2CA898" w14:textId="77777777" w:rsidR="00D41DFD" w:rsidRPr="00D41DFD" w:rsidRDefault="00D41DFD" w:rsidP="00D41DFD">
      <w:pPr>
        <w:numPr>
          <w:ilvl w:val="0"/>
          <w:numId w:val="12"/>
        </w:numPr>
        <w:rPr>
          <w:lang w:val="en-IN"/>
        </w:rPr>
      </w:pPr>
      <w:r w:rsidRPr="00D41DFD">
        <w:rPr>
          <w:lang w:val="en-IN"/>
        </w:rPr>
        <w:t xml:space="preserve">Each image is of </w:t>
      </w:r>
      <w:r w:rsidRPr="00D41DFD">
        <w:rPr>
          <w:b/>
          <w:bCs/>
          <w:lang w:val="en-IN"/>
        </w:rPr>
        <w:t>64x64 pixels</w:t>
      </w:r>
      <w:r w:rsidRPr="00D41DFD">
        <w:rPr>
          <w:lang w:val="en-IN"/>
        </w:rPr>
        <w:t xml:space="preserve"> in size.</w:t>
      </w:r>
    </w:p>
    <w:p w14:paraId="584CD9D6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2.2 Classes in the Dataset</w:t>
      </w:r>
    </w:p>
    <w:p w14:paraId="174DC215" w14:textId="77777777" w:rsidR="00D41DFD" w:rsidRPr="00D41DFD" w:rsidRDefault="00D41DFD" w:rsidP="00D41DFD">
      <w:pPr>
        <w:numPr>
          <w:ilvl w:val="0"/>
          <w:numId w:val="13"/>
        </w:numPr>
        <w:rPr>
          <w:lang w:val="en-IN"/>
        </w:rPr>
      </w:pPr>
      <w:proofErr w:type="spellStart"/>
      <w:r w:rsidRPr="00D41DFD">
        <w:rPr>
          <w:b/>
          <w:bCs/>
          <w:lang w:val="en-IN"/>
        </w:rPr>
        <w:t>AnnualCrop</w:t>
      </w:r>
      <w:proofErr w:type="spellEnd"/>
      <w:r w:rsidRPr="00D41DFD">
        <w:rPr>
          <w:lang w:val="en-IN"/>
        </w:rPr>
        <w:t xml:space="preserve"> (used for empty land classification)</w:t>
      </w:r>
    </w:p>
    <w:p w14:paraId="1D1B6337" w14:textId="77777777" w:rsidR="00D41DFD" w:rsidRPr="00D41DFD" w:rsidRDefault="00D41DFD" w:rsidP="00D41DFD">
      <w:pPr>
        <w:numPr>
          <w:ilvl w:val="0"/>
          <w:numId w:val="13"/>
        </w:numPr>
        <w:rPr>
          <w:lang w:val="en-IN"/>
        </w:rPr>
      </w:pPr>
      <w:r w:rsidRPr="00D41DFD">
        <w:rPr>
          <w:b/>
          <w:bCs/>
          <w:lang w:val="en-IN"/>
        </w:rPr>
        <w:lastRenderedPageBreak/>
        <w:t>Forest</w:t>
      </w:r>
    </w:p>
    <w:p w14:paraId="3EBA08AD" w14:textId="77777777" w:rsidR="00D41DFD" w:rsidRPr="00D41DFD" w:rsidRDefault="00D41DFD" w:rsidP="00D41DFD">
      <w:pPr>
        <w:numPr>
          <w:ilvl w:val="0"/>
          <w:numId w:val="13"/>
        </w:numPr>
        <w:rPr>
          <w:lang w:val="en-IN"/>
        </w:rPr>
      </w:pPr>
      <w:proofErr w:type="spellStart"/>
      <w:r w:rsidRPr="00D41DFD">
        <w:rPr>
          <w:b/>
          <w:bCs/>
          <w:lang w:val="en-IN"/>
        </w:rPr>
        <w:t>HerbaceousVegetation</w:t>
      </w:r>
      <w:proofErr w:type="spellEnd"/>
    </w:p>
    <w:p w14:paraId="01EBAA92" w14:textId="77777777" w:rsidR="00D41DFD" w:rsidRPr="00D41DFD" w:rsidRDefault="00D41DFD" w:rsidP="00D41DFD">
      <w:pPr>
        <w:numPr>
          <w:ilvl w:val="0"/>
          <w:numId w:val="13"/>
        </w:numPr>
        <w:rPr>
          <w:lang w:val="en-IN"/>
        </w:rPr>
      </w:pPr>
      <w:r w:rsidRPr="00D41DFD">
        <w:rPr>
          <w:b/>
          <w:bCs/>
          <w:lang w:val="en-IN"/>
        </w:rPr>
        <w:t>Highway</w:t>
      </w:r>
    </w:p>
    <w:p w14:paraId="48FB4EB9" w14:textId="77777777" w:rsidR="00D41DFD" w:rsidRPr="00D41DFD" w:rsidRDefault="00D41DFD" w:rsidP="00D41DFD">
      <w:pPr>
        <w:numPr>
          <w:ilvl w:val="0"/>
          <w:numId w:val="13"/>
        </w:numPr>
        <w:rPr>
          <w:lang w:val="en-IN"/>
        </w:rPr>
      </w:pPr>
      <w:r w:rsidRPr="00D41DFD">
        <w:rPr>
          <w:b/>
          <w:bCs/>
          <w:lang w:val="en-IN"/>
        </w:rPr>
        <w:t>Industrial</w:t>
      </w:r>
    </w:p>
    <w:p w14:paraId="6C07E513" w14:textId="77777777" w:rsidR="00D41DFD" w:rsidRPr="00D41DFD" w:rsidRDefault="00D41DFD" w:rsidP="00D41DFD">
      <w:pPr>
        <w:numPr>
          <w:ilvl w:val="0"/>
          <w:numId w:val="13"/>
        </w:numPr>
        <w:rPr>
          <w:lang w:val="en-IN"/>
        </w:rPr>
      </w:pPr>
      <w:r w:rsidRPr="00D41DFD">
        <w:rPr>
          <w:b/>
          <w:bCs/>
          <w:lang w:val="en-IN"/>
        </w:rPr>
        <w:t>Pasture</w:t>
      </w:r>
    </w:p>
    <w:p w14:paraId="05EC00E4" w14:textId="77777777" w:rsidR="00D41DFD" w:rsidRPr="00D41DFD" w:rsidRDefault="00D41DFD" w:rsidP="00D41DFD">
      <w:pPr>
        <w:numPr>
          <w:ilvl w:val="0"/>
          <w:numId w:val="13"/>
        </w:numPr>
        <w:rPr>
          <w:lang w:val="en-IN"/>
        </w:rPr>
      </w:pPr>
      <w:proofErr w:type="spellStart"/>
      <w:r w:rsidRPr="00D41DFD">
        <w:rPr>
          <w:b/>
          <w:bCs/>
          <w:lang w:val="en-IN"/>
        </w:rPr>
        <w:t>PermanentCrop</w:t>
      </w:r>
      <w:proofErr w:type="spellEnd"/>
    </w:p>
    <w:p w14:paraId="49EAEF63" w14:textId="77777777" w:rsidR="00D41DFD" w:rsidRPr="00D41DFD" w:rsidRDefault="00D41DFD" w:rsidP="00D41DFD">
      <w:pPr>
        <w:numPr>
          <w:ilvl w:val="0"/>
          <w:numId w:val="13"/>
        </w:numPr>
        <w:rPr>
          <w:lang w:val="en-IN"/>
        </w:rPr>
      </w:pPr>
      <w:r w:rsidRPr="00D41DFD">
        <w:rPr>
          <w:b/>
          <w:bCs/>
          <w:lang w:val="en-IN"/>
        </w:rPr>
        <w:t>Residential</w:t>
      </w:r>
      <w:r w:rsidRPr="00D41DFD">
        <w:rPr>
          <w:lang w:val="en-IN"/>
        </w:rPr>
        <w:t xml:space="preserve"> (used for constructed buildings classification)</w:t>
      </w:r>
    </w:p>
    <w:p w14:paraId="54EE8A85" w14:textId="77777777" w:rsidR="00D41DFD" w:rsidRPr="00D41DFD" w:rsidRDefault="00D41DFD" w:rsidP="00D41DFD">
      <w:pPr>
        <w:numPr>
          <w:ilvl w:val="0"/>
          <w:numId w:val="13"/>
        </w:numPr>
        <w:rPr>
          <w:lang w:val="en-IN"/>
        </w:rPr>
      </w:pPr>
      <w:r w:rsidRPr="00D41DFD">
        <w:rPr>
          <w:b/>
          <w:bCs/>
          <w:lang w:val="en-IN"/>
        </w:rPr>
        <w:t>River</w:t>
      </w:r>
    </w:p>
    <w:p w14:paraId="5E44FD30" w14:textId="77777777" w:rsidR="00D41DFD" w:rsidRPr="00D41DFD" w:rsidRDefault="00D41DFD" w:rsidP="00D41DFD">
      <w:pPr>
        <w:numPr>
          <w:ilvl w:val="0"/>
          <w:numId w:val="13"/>
        </w:numPr>
        <w:rPr>
          <w:lang w:val="en-IN"/>
        </w:rPr>
      </w:pPr>
      <w:proofErr w:type="spellStart"/>
      <w:r w:rsidRPr="00D41DFD">
        <w:rPr>
          <w:b/>
          <w:bCs/>
          <w:lang w:val="en-IN"/>
        </w:rPr>
        <w:t>SeaLake</w:t>
      </w:r>
      <w:proofErr w:type="spellEnd"/>
    </w:p>
    <w:p w14:paraId="17B1F15B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2.3 Data Preprocessing</w:t>
      </w:r>
    </w:p>
    <w:p w14:paraId="2084FE83" w14:textId="77777777" w:rsidR="00D41DFD" w:rsidRPr="00D41DFD" w:rsidRDefault="00D41DFD" w:rsidP="00D41DFD">
      <w:pPr>
        <w:numPr>
          <w:ilvl w:val="0"/>
          <w:numId w:val="14"/>
        </w:numPr>
        <w:rPr>
          <w:lang w:val="en-IN"/>
        </w:rPr>
      </w:pPr>
      <w:r w:rsidRPr="00D41DFD">
        <w:rPr>
          <w:b/>
          <w:bCs/>
          <w:lang w:val="en-IN"/>
        </w:rPr>
        <w:t>Resizing</w:t>
      </w:r>
      <w:r w:rsidRPr="00D41DFD">
        <w:rPr>
          <w:lang w:val="en-IN"/>
        </w:rPr>
        <w:t xml:space="preserve"> images to 64x64 pixels.</w:t>
      </w:r>
    </w:p>
    <w:p w14:paraId="2924A1E3" w14:textId="77777777" w:rsidR="00D41DFD" w:rsidRPr="00D41DFD" w:rsidRDefault="00D41DFD" w:rsidP="00D41DFD">
      <w:pPr>
        <w:numPr>
          <w:ilvl w:val="0"/>
          <w:numId w:val="14"/>
        </w:numPr>
        <w:rPr>
          <w:lang w:val="en-IN"/>
        </w:rPr>
      </w:pPr>
      <w:r w:rsidRPr="00D41DFD">
        <w:rPr>
          <w:b/>
          <w:bCs/>
          <w:lang w:val="en-IN"/>
        </w:rPr>
        <w:t>Normalization</w:t>
      </w:r>
      <w:r w:rsidRPr="00D41DFD">
        <w:rPr>
          <w:lang w:val="en-IN"/>
        </w:rPr>
        <w:t xml:space="preserve"> using ImageNet mean and standard deviation.</w:t>
      </w:r>
    </w:p>
    <w:p w14:paraId="7D634113" w14:textId="77777777" w:rsidR="00D41DFD" w:rsidRPr="00D41DFD" w:rsidRDefault="00D41DFD" w:rsidP="00D41DFD">
      <w:pPr>
        <w:numPr>
          <w:ilvl w:val="0"/>
          <w:numId w:val="14"/>
        </w:numPr>
        <w:rPr>
          <w:lang w:val="en-IN"/>
        </w:rPr>
      </w:pPr>
      <w:r w:rsidRPr="00D41DFD">
        <w:rPr>
          <w:b/>
          <w:bCs/>
          <w:lang w:val="en-IN"/>
        </w:rPr>
        <w:t>Splitting</w:t>
      </w:r>
      <w:r w:rsidRPr="00D41DFD">
        <w:rPr>
          <w:lang w:val="en-IN"/>
        </w:rPr>
        <w:t xml:space="preserve"> into training and validation sets.</w:t>
      </w:r>
    </w:p>
    <w:p w14:paraId="63C47E45" w14:textId="77777777" w:rsidR="00D41DFD" w:rsidRPr="00D41DFD" w:rsidRDefault="00000000" w:rsidP="00D41DFD">
      <w:pPr>
        <w:rPr>
          <w:lang w:val="en-IN"/>
        </w:rPr>
      </w:pPr>
      <w:r>
        <w:rPr>
          <w:lang w:val="en-IN"/>
        </w:rPr>
        <w:pict w14:anchorId="784B7B48">
          <v:rect id="_x0000_i1026" style="width:0;height:1.5pt" o:hralign="center" o:hrstd="t" o:hr="t" fillcolor="#a0a0a0" stroked="f"/>
        </w:pict>
      </w:r>
    </w:p>
    <w:p w14:paraId="042D0D63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3. Model Architecture</w:t>
      </w:r>
    </w:p>
    <w:p w14:paraId="4F674D28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3.1 Convolutional Neural Network (CNN)</w:t>
      </w:r>
    </w:p>
    <w:p w14:paraId="4907C83B" w14:textId="77777777" w:rsidR="00D41DFD" w:rsidRPr="00D41DFD" w:rsidRDefault="00D41DFD" w:rsidP="00D41DFD">
      <w:pPr>
        <w:rPr>
          <w:lang w:val="en-IN"/>
        </w:rPr>
      </w:pPr>
      <w:r w:rsidRPr="00D41DFD">
        <w:rPr>
          <w:lang w:val="en-IN"/>
        </w:rPr>
        <w:t>CNNs are a type of deep learning model designed for image processing. The key components of a CNN are:</w:t>
      </w:r>
    </w:p>
    <w:p w14:paraId="4A994AF6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3.1.1 Convolutional Layers</w:t>
      </w:r>
    </w:p>
    <w:p w14:paraId="75DD9CCD" w14:textId="77777777" w:rsidR="00D41DFD" w:rsidRPr="00D41DFD" w:rsidRDefault="00D41DFD" w:rsidP="00D41DFD">
      <w:pPr>
        <w:numPr>
          <w:ilvl w:val="0"/>
          <w:numId w:val="15"/>
        </w:numPr>
        <w:rPr>
          <w:lang w:val="en-IN"/>
        </w:rPr>
      </w:pPr>
      <w:r w:rsidRPr="00D41DFD">
        <w:rPr>
          <w:b/>
          <w:bCs/>
          <w:lang w:val="en-IN"/>
        </w:rPr>
        <w:t>Feature extraction</w:t>
      </w:r>
      <w:r w:rsidRPr="00D41DFD">
        <w:rPr>
          <w:lang w:val="en-IN"/>
        </w:rPr>
        <w:t xml:space="preserve"> through </w:t>
      </w:r>
      <w:r w:rsidRPr="00D41DFD">
        <w:rPr>
          <w:b/>
          <w:bCs/>
          <w:lang w:val="en-IN"/>
        </w:rPr>
        <w:t>filters (kernels)</w:t>
      </w:r>
      <w:r w:rsidRPr="00D41DFD">
        <w:rPr>
          <w:lang w:val="en-IN"/>
        </w:rPr>
        <w:t xml:space="preserve"> that detect patterns.</w:t>
      </w:r>
    </w:p>
    <w:p w14:paraId="51D551B8" w14:textId="77777777" w:rsidR="00D41DFD" w:rsidRPr="00D41DFD" w:rsidRDefault="00D41DFD" w:rsidP="00D41DFD">
      <w:pPr>
        <w:numPr>
          <w:ilvl w:val="0"/>
          <w:numId w:val="15"/>
        </w:numPr>
        <w:rPr>
          <w:lang w:val="en-IN"/>
        </w:rPr>
      </w:pPr>
      <w:r w:rsidRPr="00D41DFD">
        <w:rPr>
          <w:lang w:val="en-IN"/>
        </w:rPr>
        <w:t xml:space="preserve">The filters slide over the image to create </w:t>
      </w:r>
      <w:r w:rsidRPr="00D41DFD">
        <w:rPr>
          <w:b/>
          <w:bCs/>
          <w:lang w:val="en-IN"/>
        </w:rPr>
        <w:t>feature maps</w:t>
      </w:r>
      <w:r w:rsidRPr="00D41DFD">
        <w:rPr>
          <w:lang w:val="en-IN"/>
        </w:rPr>
        <w:t>.</w:t>
      </w:r>
    </w:p>
    <w:p w14:paraId="7FACD363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3.1.2 Activation Functions</w:t>
      </w:r>
    </w:p>
    <w:p w14:paraId="24366B1D" w14:textId="77777777" w:rsidR="00D41DFD" w:rsidRPr="00D41DFD" w:rsidRDefault="00D41DFD" w:rsidP="00D41DFD">
      <w:pPr>
        <w:numPr>
          <w:ilvl w:val="0"/>
          <w:numId w:val="16"/>
        </w:numPr>
        <w:rPr>
          <w:lang w:val="en-IN"/>
        </w:rPr>
      </w:pPr>
      <w:proofErr w:type="spellStart"/>
      <w:r w:rsidRPr="00D41DFD">
        <w:rPr>
          <w:b/>
          <w:bCs/>
          <w:lang w:val="en-IN"/>
        </w:rPr>
        <w:t>ReLU</w:t>
      </w:r>
      <w:proofErr w:type="spellEnd"/>
      <w:r w:rsidRPr="00D41DFD">
        <w:rPr>
          <w:b/>
          <w:bCs/>
          <w:lang w:val="en-IN"/>
        </w:rPr>
        <w:t xml:space="preserve"> (Rectified Linear Unit)</w:t>
      </w:r>
      <w:r w:rsidRPr="00D41DFD">
        <w:rPr>
          <w:lang w:val="en-IN"/>
        </w:rPr>
        <w:t xml:space="preserve"> is used to introduce non-linearity into the model.</w:t>
      </w:r>
    </w:p>
    <w:p w14:paraId="56B7EB9C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3.1.3 Pooling Layers</w:t>
      </w:r>
    </w:p>
    <w:p w14:paraId="68D6A2BA" w14:textId="77777777" w:rsidR="00D41DFD" w:rsidRPr="00D41DFD" w:rsidRDefault="00D41DFD" w:rsidP="00D41DFD">
      <w:pPr>
        <w:numPr>
          <w:ilvl w:val="0"/>
          <w:numId w:val="17"/>
        </w:numPr>
        <w:rPr>
          <w:lang w:val="en-IN"/>
        </w:rPr>
      </w:pPr>
      <w:r w:rsidRPr="00D41DFD">
        <w:rPr>
          <w:b/>
          <w:bCs/>
          <w:lang w:val="en-IN"/>
        </w:rPr>
        <w:t>Max Pooling</w:t>
      </w:r>
      <w:r w:rsidRPr="00D41DFD">
        <w:rPr>
          <w:lang w:val="en-IN"/>
        </w:rPr>
        <w:t xml:space="preserve"> is used to </w:t>
      </w:r>
      <w:proofErr w:type="spellStart"/>
      <w:r w:rsidRPr="00D41DFD">
        <w:rPr>
          <w:b/>
          <w:bCs/>
          <w:lang w:val="en-IN"/>
        </w:rPr>
        <w:t>downsample</w:t>
      </w:r>
      <w:proofErr w:type="spellEnd"/>
      <w:r w:rsidRPr="00D41DFD">
        <w:rPr>
          <w:lang w:val="en-IN"/>
        </w:rPr>
        <w:t xml:space="preserve"> feature maps, reducing computational cost.</w:t>
      </w:r>
    </w:p>
    <w:p w14:paraId="0D2D985C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3.1.4 Fully Connected Layers</w:t>
      </w:r>
    </w:p>
    <w:p w14:paraId="293AAC48" w14:textId="77777777" w:rsidR="00D41DFD" w:rsidRPr="00D41DFD" w:rsidRDefault="00D41DFD" w:rsidP="00D41DFD">
      <w:pPr>
        <w:numPr>
          <w:ilvl w:val="0"/>
          <w:numId w:val="18"/>
        </w:numPr>
        <w:rPr>
          <w:lang w:val="en-IN"/>
        </w:rPr>
      </w:pPr>
      <w:r w:rsidRPr="00D41DFD">
        <w:rPr>
          <w:lang w:val="en-IN"/>
        </w:rPr>
        <w:lastRenderedPageBreak/>
        <w:t xml:space="preserve">The extracted features are passed through </w:t>
      </w:r>
      <w:r w:rsidRPr="00D41DFD">
        <w:rPr>
          <w:b/>
          <w:bCs/>
          <w:lang w:val="en-IN"/>
        </w:rPr>
        <w:t>dense layers</w:t>
      </w:r>
      <w:r w:rsidRPr="00D41DFD">
        <w:rPr>
          <w:lang w:val="en-IN"/>
        </w:rPr>
        <w:t xml:space="preserve"> to make predictions.</w:t>
      </w:r>
    </w:p>
    <w:p w14:paraId="4AF01C19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 xml:space="preserve">3.1.5 </w:t>
      </w:r>
      <w:proofErr w:type="spellStart"/>
      <w:r w:rsidRPr="00D41DFD">
        <w:rPr>
          <w:b/>
          <w:bCs/>
          <w:lang w:val="en-IN"/>
        </w:rPr>
        <w:t>Softmax</w:t>
      </w:r>
      <w:proofErr w:type="spellEnd"/>
      <w:r w:rsidRPr="00D41DFD">
        <w:rPr>
          <w:b/>
          <w:bCs/>
          <w:lang w:val="en-IN"/>
        </w:rPr>
        <w:t xml:space="preserve"> Layer</w:t>
      </w:r>
    </w:p>
    <w:p w14:paraId="7872D208" w14:textId="77777777" w:rsidR="00D41DFD" w:rsidRPr="00D41DFD" w:rsidRDefault="00D41DFD" w:rsidP="00D41DFD">
      <w:pPr>
        <w:numPr>
          <w:ilvl w:val="0"/>
          <w:numId w:val="19"/>
        </w:numPr>
        <w:rPr>
          <w:lang w:val="en-IN"/>
        </w:rPr>
      </w:pPr>
      <w:r w:rsidRPr="00D41DFD">
        <w:rPr>
          <w:lang w:val="en-IN"/>
        </w:rPr>
        <w:t>Converts outputs into probability distributions for classification.</w:t>
      </w:r>
    </w:p>
    <w:p w14:paraId="67F06CC6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3.2 Model Implementation</w:t>
      </w:r>
    </w:p>
    <w:p w14:paraId="0D89C91D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3.2.1 Network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573"/>
        <w:gridCol w:w="1688"/>
        <w:gridCol w:w="1114"/>
      </w:tblGrid>
      <w:tr w:rsidR="00D41DFD" w:rsidRPr="00D41DFD" w14:paraId="6E830B41" w14:textId="77777777" w:rsidTr="00D41D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52790" w14:textId="77777777" w:rsidR="00D41DFD" w:rsidRPr="00D41DFD" w:rsidRDefault="00D41DFD" w:rsidP="00D41DFD">
            <w:pPr>
              <w:rPr>
                <w:b/>
                <w:bCs/>
                <w:lang w:val="en-IN"/>
              </w:rPr>
            </w:pPr>
            <w:r w:rsidRPr="00D41DFD">
              <w:rPr>
                <w:b/>
                <w:bCs/>
                <w:lang w:val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CFBAAD6" w14:textId="77777777" w:rsidR="00D41DFD" w:rsidRPr="00D41DFD" w:rsidRDefault="00D41DFD" w:rsidP="00D41DFD">
            <w:pPr>
              <w:rPr>
                <w:b/>
                <w:bCs/>
                <w:lang w:val="en-IN"/>
              </w:rPr>
            </w:pPr>
            <w:r w:rsidRPr="00D41DFD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DD5A064" w14:textId="77777777" w:rsidR="00D41DFD" w:rsidRPr="00D41DFD" w:rsidRDefault="00D41DFD" w:rsidP="00D41DFD">
            <w:pPr>
              <w:rPr>
                <w:b/>
                <w:bCs/>
                <w:lang w:val="en-IN"/>
              </w:rPr>
            </w:pPr>
            <w:r w:rsidRPr="00D41DFD">
              <w:rPr>
                <w:b/>
                <w:bCs/>
                <w:lang w:val="en-IN"/>
              </w:rPr>
              <w:t>Filters/Neurons</w:t>
            </w:r>
          </w:p>
        </w:tc>
        <w:tc>
          <w:tcPr>
            <w:tcW w:w="0" w:type="auto"/>
            <w:vAlign w:val="center"/>
            <w:hideMark/>
          </w:tcPr>
          <w:p w14:paraId="37771590" w14:textId="77777777" w:rsidR="00D41DFD" w:rsidRPr="00D41DFD" w:rsidRDefault="00D41DFD" w:rsidP="00D41DFD">
            <w:pPr>
              <w:rPr>
                <w:b/>
                <w:bCs/>
                <w:lang w:val="en-IN"/>
              </w:rPr>
            </w:pPr>
            <w:r w:rsidRPr="00D41DFD">
              <w:rPr>
                <w:b/>
                <w:bCs/>
                <w:lang w:val="en-IN"/>
              </w:rPr>
              <w:t>Activation</w:t>
            </w:r>
          </w:p>
        </w:tc>
      </w:tr>
      <w:tr w:rsidR="00D41DFD" w:rsidRPr="00D41DFD" w14:paraId="7126A961" w14:textId="77777777" w:rsidTr="00D41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3A391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B6BB56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Conv2D</w:t>
            </w:r>
          </w:p>
        </w:tc>
        <w:tc>
          <w:tcPr>
            <w:tcW w:w="0" w:type="auto"/>
            <w:vAlign w:val="center"/>
            <w:hideMark/>
          </w:tcPr>
          <w:p w14:paraId="083D7490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8AD7322" w14:textId="77777777" w:rsidR="00D41DFD" w:rsidRPr="00D41DFD" w:rsidRDefault="00D41DFD" w:rsidP="00D41DFD">
            <w:pPr>
              <w:rPr>
                <w:lang w:val="en-IN"/>
              </w:rPr>
            </w:pPr>
            <w:proofErr w:type="spellStart"/>
            <w:r w:rsidRPr="00D41DFD">
              <w:rPr>
                <w:lang w:val="en-IN"/>
              </w:rPr>
              <w:t>ReLU</w:t>
            </w:r>
            <w:proofErr w:type="spellEnd"/>
          </w:p>
        </w:tc>
      </w:tr>
      <w:tr w:rsidR="00D41DFD" w:rsidRPr="00D41DFD" w14:paraId="23CD03B4" w14:textId="77777777" w:rsidTr="00D41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CD9C2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7ADA7F" w14:textId="77777777" w:rsidR="00D41DFD" w:rsidRPr="00D41DFD" w:rsidRDefault="00D41DFD" w:rsidP="00D41DFD">
            <w:pPr>
              <w:rPr>
                <w:lang w:val="en-IN"/>
              </w:rPr>
            </w:pPr>
            <w:proofErr w:type="spellStart"/>
            <w:r w:rsidRPr="00D41DFD">
              <w:rPr>
                <w:lang w:val="en-IN"/>
              </w:rPr>
              <w:t>MaxPooling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CE6B9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3CBFD9B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-</w:t>
            </w:r>
          </w:p>
        </w:tc>
      </w:tr>
      <w:tr w:rsidR="00D41DFD" w:rsidRPr="00D41DFD" w14:paraId="1E5DF69F" w14:textId="77777777" w:rsidTr="00D41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3C332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340E7D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Conv2D</w:t>
            </w:r>
          </w:p>
        </w:tc>
        <w:tc>
          <w:tcPr>
            <w:tcW w:w="0" w:type="auto"/>
            <w:vAlign w:val="center"/>
            <w:hideMark/>
          </w:tcPr>
          <w:p w14:paraId="381C832A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8E0AD1D" w14:textId="77777777" w:rsidR="00D41DFD" w:rsidRPr="00D41DFD" w:rsidRDefault="00D41DFD" w:rsidP="00D41DFD">
            <w:pPr>
              <w:rPr>
                <w:lang w:val="en-IN"/>
              </w:rPr>
            </w:pPr>
            <w:proofErr w:type="spellStart"/>
            <w:r w:rsidRPr="00D41DFD">
              <w:rPr>
                <w:lang w:val="en-IN"/>
              </w:rPr>
              <w:t>ReLU</w:t>
            </w:r>
            <w:proofErr w:type="spellEnd"/>
          </w:p>
        </w:tc>
      </w:tr>
      <w:tr w:rsidR="00D41DFD" w:rsidRPr="00D41DFD" w14:paraId="4F6097CC" w14:textId="77777777" w:rsidTr="00D41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AF75F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80C789" w14:textId="77777777" w:rsidR="00D41DFD" w:rsidRPr="00D41DFD" w:rsidRDefault="00D41DFD" w:rsidP="00D41DFD">
            <w:pPr>
              <w:rPr>
                <w:lang w:val="en-IN"/>
              </w:rPr>
            </w:pPr>
            <w:proofErr w:type="spellStart"/>
            <w:r w:rsidRPr="00D41DFD">
              <w:rPr>
                <w:lang w:val="en-IN"/>
              </w:rPr>
              <w:t>MaxPooling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3AC4F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1A62EDD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-</w:t>
            </w:r>
          </w:p>
        </w:tc>
      </w:tr>
      <w:tr w:rsidR="00D41DFD" w:rsidRPr="00D41DFD" w14:paraId="0C72C684" w14:textId="77777777" w:rsidTr="00D41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C39D6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33A095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Conv2D</w:t>
            </w:r>
          </w:p>
        </w:tc>
        <w:tc>
          <w:tcPr>
            <w:tcW w:w="0" w:type="auto"/>
            <w:vAlign w:val="center"/>
            <w:hideMark/>
          </w:tcPr>
          <w:p w14:paraId="18A445CE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16A2DC" w14:textId="77777777" w:rsidR="00D41DFD" w:rsidRPr="00D41DFD" w:rsidRDefault="00D41DFD" w:rsidP="00D41DFD">
            <w:pPr>
              <w:rPr>
                <w:lang w:val="en-IN"/>
              </w:rPr>
            </w:pPr>
            <w:proofErr w:type="spellStart"/>
            <w:r w:rsidRPr="00D41DFD">
              <w:rPr>
                <w:lang w:val="en-IN"/>
              </w:rPr>
              <w:t>ReLU</w:t>
            </w:r>
            <w:proofErr w:type="spellEnd"/>
          </w:p>
        </w:tc>
      </w:tr>
      <w:tr w:rsidR="00D41DFD" w:rsidRPr="00D41DFD" w14:paraId="51CD9135" w14:textId="77777777" w:rsidTr="00D41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65B58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25B0AF3" w14:textId="77777777" w:rsidR="00D41DFD" w:rsidRPr="00D41DFD" w:rsidRDefault="00D41DFD" w:rsidP="00D41DFD">
            <w:pPr>
              <w:rPr>
                <w:lang w:val="en-IN"/>
              </w:rPr>
            </w:pPr>
            <w:proofErr w:type="spellStart"/>
            <w:r w:rsidRPr="00D41DFD">
              <w:rPr>
                <w:lang w:val="en-IN"/>
              </w:rPr>
              <w:t>MaxPooling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FC6CB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D3A54A1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-</w:t>
            </w:r>
          </w:p>
        </w:tc>
      </w:tr>
      <w:tr w:rsidR="00D41DFD" w:rsidRPr="00D41DFD" w14:paraId="77217531" w14:textId="77777777" w:rsidTr="00D41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8D99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86CFD46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Fully Connected</w:t>
            </w:r>
          </w:p>
        </w:tc>
        <w:tc>
          <w:tcPr>
            <w:tcW w:w="0" w:type="auto"/>
            <w:vAlign w:val="center"/>
            <w:hideMark/>
          </w:tcPr>
          <w:p w14:paraId="483D4656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71C03E43" w14:textId="77777777" w:rsidR="00D41DFD" w:rsidRPr="00D41DFD" w:rsidRDefault="00D41DFD" w:rsidP="00D41DFD">
            <w:pPr>
              <w:rPr>
                <w:lang w:val="en-IN"/>
              </w:rPr>
            </w:pPr>
            <w:proofErr w:type="spellStart"/>
            <w:r w:rsidRPr="00D41DFD">
              <w:rPr>
                <w:lang w:val="en-IN"/>
              </w:rPr>
              <w:t>ReLU</w:t>
            </w:r>
            <w:proofErr w:type="spellEnd"/>
          </w:p>
        </w:tc>
      </w:tr>
      <w:tr w:rsidR="00D41DFD" w:rsidRPr="00D41DFD" w14:paraId="2DD53385" w14:textId="77777777" w:rsidTr="00D41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9C585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B3B6EBB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213FFF5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4F35F1" w14:textId="77777777" w:rsidR="00D41DFD" w:rsidRPr="00D41DFD" w:rsidRDefault="00D41DFD" w:rsidP="00D41DFD">
            <w:pPr>
              <w:rPr>
                <w:lang w:val="en-IN"/>
              </w:rPr>
            </w:pPr>
            <w:proofErr w:type="spellStart"/>
            <w:r w:rsidRPr="00D41DFD">
              <w:rPr>
                <w:lang w:val="en-IN"/>
              </w:rPr>
              <w:t>Softmax</w:t>
            </w:r>
            <w:proofErr w:type="spellEnd"/>
          </w:p>
        </w:tc>
      </w:tr>
    </w:tbl>
    <w:p w14:paraId="67264E67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3.3 Loss Function and Optimizer</w:t>
      </w:r>
    </w:p>
    <w:p w14:paraId="439AC47F" w14:textId="77777777" w:rsidR="00D41DFD" w:rsidRPr="00D41DFD" w:rsidRDefault="00D41DFD" w:rsidP="00D41DFD">
      <w:pPr>
        <w:numPr>
          <w:ilvl w:val="0"/>
          <w:numId w:val="20"/>
        </w:numPr>
        <w:rPr>
          <w:lang w:val="en-IN"/>
        </w:rPr>
      </w:pPr>
      <w:r w:rsidRPr="00D41DFD">
        <w:rPr>
          <w:b/>
          <w:bCs/>
          <w:lang w:val="en-IN"/>
        </w:rPr>
        <w:t>Loss Function</w:t>
      </w:r>
      <w:r w:rsidRPr="00D41DFD">
        <w:rPr>
          <w:lang w:val="en-IN"/>
        </w:rPr>
        <w:t xml:space="preserve">: </w:t>
      </w:r>
      <w:proofErr w:type="spellStart"/>
      <w:r w:rsidRPr="00D41DFD">
        <w:rPr>
          <w:lang w:val="en-IN"/>
        </w:rPr>
        <w:t>CrossEntropyLoss</w:t>
      </w:r>
      <w:proofErr w:type="spellEnd"/>
      <w:r w:rsidRPr="00D41DFD">
        <w:rPr>
          <w:lang w:val="en-IN"/>
        </w:rPr>
        <w:t xml:space="preserve"> (for multi-class classification)</w:t>
      </w:r>
    </w:p>
    <w:p w14:paraId="23711860" w14:textId="77777777" w:rsidR="00D41DFD" w:rsidRPr="00D41DFD" w:rsidRDefault="00D41DFD" w:rsidP="00D41DFD">
      <w:pPr>
        <w:numPr>
          <w:ilvl w:val="0"/>
          <w:numId w:val="20"/>
        </w:numPr>
        <w:rPr>
          <w:lang w:val="en-IN"/>
        </w:rPr>
      </w:pPr>
      <w:r w:rsidRPr="00D41DFD">
        <w:rPr>
          <w:b/>
          <w:bCs/>
          <w:lang w:val="en-IN"/>
        </w:rPr>
        <w:t>Optimizer</w:t>
      </w:r>
      <w:r w:rsidRPr="00D41DFD">
        <w:rPr>
          <w:lang w:val="en-IN"/>
        </w:rPr>
        <w:t>: Adam Optimizer (adaptive learning rate optimization)</w:t>
      </w:r>
    </w:p>
    <w:p w14:paraId="44C0E55B" w14:textId="77777777" w:rsidR="00D41DFD" w:rsidRPr="00D41DFD" w:rsidRDefault="00000000" w:rsidP="00D41DFD">
      <w:pPr>
        <w:rPr>
          <w:lang w:val="en-IN"/>
        </w:rPr>
      </w:pPr>
      <w:r>
        <w:rPr>
          <w:lang w:val="en-IN"/>
        </w:rPr>
        <w:pict w14:anchorId="02C5783D">
          <v:rect id="_x0000_i1027" style="width:0;height:1.5pt" o:hralign="center" o:hrstd="t" o:hr="t" fillcolor="#a0a0a0" stroked="f"/>
        </w:pict>
      </w:r>
    </w:p>
    <w:p w14:paraId="372B9CAA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4. Model Training and Evaluation</w:t>
      </w:r>
    </w:p>
    <w:p w14:paraId="1F25FFF9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4.1 Training Process</w:t>
      </w:r>
    </w:p>
    <w:p w14:paraId="0FD9C19C" w14:textId="77777777" w:rsidR="00D41DFD" w:rsidRPr="00D41DFD" w:rsidRDefault="00D41DFD" w:rsidP="00D41DFD">
      <w:pPr>
        <w:numPr>
          <w:ilvl w:val="0"/>
          <w:numId w:val="21"/>
        </w:numPr>
        <w:rPr>
          <w:lang w:val="en-IN"/>
        </w:rPr>
      </w:pPr>
      <w:r w:rsidRPr="00D41DFD">
        <w:rPr>
          <w:b/>
          <w:bCs/>
          <w:lang w:val="en-IN"/>
        </w:rPr>
        <w:t>Epochs</w:t>
      </w:r>
      <w:r w:rsidRPr="00D41DFD">
        <w:rPr>
          <w:lang w:val="en-IN"/>
        </w:rPr>
        <w:t>: 10</w:t>
      </w:r>
    </w:p>
    <w:p w14:paraId="2FE54275" w14:textId="77777777" w:rsidR="00D41DFD" w:rsidRPr="00D41DFD" w:rsidRDefault="00D41DFD" w:rsidP="00D41DFD">
      <w:pPr>
        <w:numPr>
          <w:ilvl w:val="0"/>
          <w:numId w:val="21"/>
        </w:numPr>
        <w:rPr>
          <w:lang w:val="en-IN"/>
        </w:rPr>
      </w:pPr>
      <w:r w:rsidRPr="00D41DFD">
        <w:rPr>
          <w:b/>
          <w:bCs/>
          <w:lang w:val="en-IN"/>
        </w:rPr>
        <w:t>Batch Size</w:t>
      </w:r>
      <w:r w:rsidRPr="00D41DFD">
        <w:rPr>
          <w:lang w:val="en-IN"/>
        </w:rPr>
        <w:t>: 32</w:t>
      </w:r>
    </w:p>
    <w:p w14:paraId="0933529B" w14:textId="77777777" w:rsidR="00D41DFD" w:rsidRPr="00D41DFD" w:rsidRDefault="00D41DFD" w:rsidP="00D41DFD">
      <w:pPr>
        <w:numPr>
          <w:ilvl w:val="0"/>
          <w:numId w:val="21"/>
        </w:numPr>
        <w:rPr>
          <w:lang w:val="en-IN"/>
        </w:rPr>
      </w:pPr>
      <w:r w:rsidRPr="00D41DFD">
        <w:rPr>
          <w:b/>
          <w:bCs/>
          <w:lang w:val="en-IN"/>
        </w:rPr>
        <w:t>Learning Rate</w:t>
      </w:r>
      <w:r w:rsidRPr="00D41DFD">
        <w:rPr>
          <w:lang w:val="en-IN"/>
        </w:rPr>
        <w:t>: 0.001</w:t>
      </w:r>
    </w:p>
    <w:p w14:paraId="10F4BE75" w14:textId="77777777" w:rsidR="00D41DFD" w:rsidRPr="00D41DFD" w:rsidRDefault="00D41DFD" w:rsidP="00D41DFD">
      <w:pPr>
        <w:numPr>
          <w:ilvl w:val="0"/>
          <w:numId w:val="21"/>
        </w:numPr>
        <w:rPr>
          <w:lang w:val="en-IN"/>
        </w:rPr>
      </w:pPr>
      <w:r w:rsidRPr="00D41DFD">
        <w:rPr>
          <w:b/>
          <w:bCs/>
          <w:lang w:val="en-IN"/>
        </w:rPr>
        <w:t>Backpropagation</w:t>
      </w:r>
      <w:r w:rsidRPr="00D41DFD">
        <w:rPr>
          <w:lang w:val="en-IN"/>
        </w:rPr>
        <w:t xml:space="preserve"> is used to update weights.</w:t>
      </w:r>
    </w:p>
    <w:p w14:paraId="183B402F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4.2 Model Evaluation</w:t>
      </w:r>
    </w:p>
    <w:p w14:paraId="341A0EF6" w14:textId="77777777" w:rsidR="00D41DFD" w:rsidRPr="00D41DFD" w:rsidRDefault="00D41DFD" w:rsidP="00D41DFD">
      <w:pPr>
        <w:numPr>
          <w:ilvl w:val="0"/>
          <w:numId w:val="22"/>
        </w:numPr>
        <w:rPr>
          <w:lang w:val="en-IN"/>
        </w:rPr>
      </w:pPr>
      <w:r w:rsidRPr="00D41DFD">
        <w:rPr>
          <w:b/>
          <w:bCs/>
          <w:lang w:val="en-IN"/>
        </w:rPr>
        <w:lastRenderedPageBreak/>
        <w:t>Validation Accuracy</w:t>
      </w:r>
      <w:r w:rsidRPr="00D41DFD">
        <w:rPr>
          <w:lang w:val="en-IN"/>
        </w:rPr>
        <w:t>: Checked on unseen data.</w:t>
      </w:r>
    </w:p>
    <w:p w14:paraId="66BCBC92" w14:textId="77777777" w:rsidR="00D41DFD" w:rsidRPr="00D41DFD" w:rsidRDefault="00D41DFD" w:rsidP="00D41DFD">
      <w:pPr>
        <w:numPr>
          <w:ilvl w:val="0"/>
          <w:numId w:val="22"/>
        </w:numPr>
        <w:rPr>
          <w:lang w:val="en-IN"/>
        </w:rPr>
      </w:pPr>
      <w:r w:rsidRPr="00D41DFD">
        <w:rPr>
          <w:b/>
          <w:bCs/>
          <w:lang w:val="en-IN"/>
        </w:rPr>
        <w:t>Confusion Matrix</w:t>
      </w:r>
      <w:r w:rsidRPr="00D41DFD">
        <w:rPr>
          <w:lang w:val="en-IN"/>
        </w:rPr>
        <w:t>: Evaluates model performance.</w:t>
      </w:r>
    </w:p>
    <w:p w14:paraId="719B18A2" w14:textId="77777777" w:rsidR="00D41DFD" w:rsidRPr="00D41DFD" w:rsidRDefault="00D41DFD" w:rsidP="00D41DFD">
      <w:pPr>
        <w:numPr>
          <w:ilvl w:val="0"/>
          <w:numId w:val="22"/>
        </w:numPr>
        <w:rPr>
          <w:lang w:val="en-IN"/>
        </w:rPr>
      </w:pPr>
      <w:r w:rsidRPr="00D41DFD">
        <w:rPr>
          <w:b/>
          <w:bCs/>
          <w:lang w:val="en-IN"/>
        </w:rPr>
        <w:t>Precision &amp; Recall</w:t>
      </w:r>
      <w:r w:rsidRPr="00D41DFD">
        <w:rPr>
          <w:lang w:val="en-IN"/>
        </w:rPr>
        <w:t>: Measures classification correctness.</w:t>
      </w:r>
    </w:p>
    <w:p w14:paraId="660CF8C2" w14:textId="77777777" w:rsidR="00D41DFD" w:rsidRPr="00D41DFD" w:rsidRDefault="00000000" w:rsidP="00D41DFD">
      <w:pPr>
        <w:rPr>
          <w:lang w:val="en-IN"/>
        </w:rPr>
      </w:pPr>
      <w:r>
        <w:rPr>
          <w:lang w:val="en-IN"/>
        </w:rPr>
        <w:pict w14:anchorId="6CA27208">
          <v:rect id="_x0000_i1028" style="width:0;height:1.5pt" o:hralign="center" o:hrstd="t" o:hr="t" fillcolor="#a0a0a0" stroked="f"/>
        </w:pict>
      </w:r>
    </w:p>
    <w:p w14:paraId="1AB018B3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5. Web Application Development</w:t>
      </w:r>
    </w:p>
    <w:p w14:paraId="70B045EB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5.1 Flask Application</w:t>
      </w:r>
    </w:p>
    <w:p w14:paraId="35773FBC" w14:textId="77777777" w:rsidR="00D41DFD" w:rsidRPr="00D41DFD" w:rsidRDefault="00D41DFD" w:rsidP="00D41DFD">
      <w:pPr>
        <w:rPr>
          <w:lang w:val="en-IN"/>
        </w:rPr>
      </w:pPr>
      <w:r w:rsidRPr="00D41DFD">
        <w:rPr>
          <w:lang w:val="en-IN"/>
        </w:rPr>
        <w:t>A web-based interface is developed using Flask to allow users to upload images and receive predictions.</w:t>
      </w:r>
    </w:p>
    <w:p w14:paraId="3AD4D069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5.1.1 Features</w:t>
      </w:r>
    </w:p>
    <w:p w14:paraId="114C2011" w14:textId="77777777" w:rsidR="00D41DFD" w:rsidRPr="00D41DFD" w:rsidRDefault="00D41DFD" w:rsidP="00D41DFD">
      <w:pPr>
        <w:numPr>
          <w:ilvl w:val="0"/>
          <w:numId w:val="23"/>
        </w:numPr>
        <w:rPr>
          <w:lang w:val="en-IN"/>
        </w:rPr>
      </w:pPr>
      <w:r w:rsidRPr="00D41DFD">
        <w:rPr>
          <w:lang w:val="en-IN"/>
        </w:rPr>
        <w:t>Upload an image via web browser.</w:t>
      </w:r>
    </w:p>
    <w:p w14:paraId="3076F070" w14:textId="77777777" w:rsidR="00D41DFD" w:rsidRPr="00D41DFD" w:rsidRDefault="00D41DFD" w:rsidP="00D41DFD">
      <w:pPr>
        <w:numPr>
          <w:ilvl w:val="0"/>
          <w:numId w:val="23"/>
        </w:numPr>
        <w:rPr>
          <w:lang w:val="en-IN"/>
        </w:rPr>
      </w:pPr>
      <w:r w:rsidRPr="00D41DFD">
        <w:rPr>
          <w:lang w:val="en-IN"/>
        </w:rPr>
        <w:t>Get a prediction (Constructed Building / Empty Land).</w:t>
      </w:r>
    </w:p>
    <w:p w14:paraId="5DF2BE5F" w14:textId="77777777" w:rsidR="00D41DFD" w:rsidRPr="00D41DFD" w:rsidRDefault="00D41DFD" w:rsidP="00D41DFD">
      <w:pPr>
        <w:numPr>
          <w:ilvl w:val="0"/>
          <w:numId w:val="23"/>
        </w:numPr>
        <w:rPr>
          <w:lang w:val="en-IN"/>
        </w:rPr>
      </w:pPr>
      <w:r w:rsidRPr="00D41DFD">
        <w:rPr>
          <w:lang w:val="en-IN"/>
        </w:rPr>
        <w:t xml:space="preserve">If empty land, display </w:t>
      </w:r>
      <w:r w:rsidRPr="00D41DFD">
        <w:rPr>
          <w:b/>
          <w:bCs/>
          <w:lang w:val="en-IN"/>
        </w:rPr>
        <w:t>profitable land-use suggestions</w:t>
      </w:r>
      <w:r w:rsidRPr="00D41DFD">
        <w:rPr>
          <w:lang w:val="en-IN"/>
        </w:rPr>
        <w:t>.</w:t>
      </w:r>
    </w:p>
    <w:p w14:paraId="447E1981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5.1.2 Flask Application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715"/>
      </w:tblGrid>
      <w:tr w:rsidR="00D41DFD" w:rsidRPr="00D41DFD" w14:paraId="4BA431A7" w14:textId="77777777" w:rsidTr="00D41D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53F48" w14:textId="77777777" w:rsidR="00D41DFD" w:rsidRPr="00D41DFD" w:rsidRDefault="00D41DFD" w:rsidP="00D41DFD">
            <w:pPr>
              <w:rPr>
                <w:b/>
                <w:bCs/>
                <w:lang w:val="en-IN"/>
              </w:rPr>
            </w:pPr>
            <w:r w:rsidRPr="00D41DFD">
              <w:rPr>
                <w:b/>
                <w:bCs/>
                <w:lang w:val="en-IN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427989B1" w14:textId="77777777" w:rsidR="00D41DFD" w:rsidRPr="00D41DFD" w:rsidRDefault="00D41DFD" w:rsidP="00D41DFD">
            <w:pPr>
              <w:rPr>
                <w:b/>
                <w:bCs/>
                <w:lang w:val="en-IN"/>
              </w:rPr>
            </w:pPr>
            <w:r w:rsidRPr="00D41DFD">
              <w:rPr>
                <w:b/>
                <w:bCs/>
                <w:lang w:val="en-IN"/>
              </w:rPr>
              <w:t>Description</w:t>
            </w:r>
          </w:p>
        </w:tc>
      </w:tr>
      <w:tr w:rsidR="00D41DFD" w:rsidRPr="00D41DFD" w14:paraId="00DA672B" w14:textId="77777777" w:rsidTr="00D41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1B226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app.py</w:t>
            </w:r>
          </w:p>
        </w:tc>
        <w:tc>
          <w:tcPr>
            <w:tcW w:w="0" w:type="auto"/>
            <w:vAlign w:val="center"/>
            <w:hideMark/>
          </w:tcPr>
          <w:p w14:paraId="42EC5DE1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Handles backend processing and model inference</w:t>
            </w:r>
          </w:p>
        </w:tc>
      </w:tr>
      <w:tr w:rsidR="00D41DFD" w:rsidRPr="00D41DFD" w14:paraId="33454E05" w14:textId="77777777" w:rsidTr="00D41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49BB6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index.html</w:t>
            </w:r>
          </w:p>
        </w:tc>
        <w:tc>
          <w:tcPr>
            <w:tcW w:w="0" w:type="auto"/>
            <w:vAlign w:val="center"/>
            <w:hideMark/>
          </w:tcPr>
          <w:p w14:paraId="0CC66CB7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User interface for image upload and results</w:t>
            </w:r>
          </w:p>
        </w:tc>
      </w:tr>
    </w:tbl>
    <w:p w14:paraId="04CEEFBC" w14:textId="77777777" w:rsidR="00D41DFD" w:rsidRPr="00D41DFD" w:rsidRDefault="00000000" w:rsidP="00D41DFD">
      <w:pPr>
        <w:rPr>
          <w:lang w:val="en-IN"/>
        </w:rPr>
      </w:pPr>
      <w:r>
        <w:rPr>
          <w:lang w:val="en-IN"/>
        </w:rPr>
        <w:pict w14:anchorId="2EFD8DC1">
          <v:rect id="_x0000_i1029" style="width:0;height:1.5pt" o:hralign="center" o:hrstd="t" o:hr="t" fillcolor="#a0a0a0" stroked="f"/>
        </w:pict>
      </w:r>
    </w:p>
    <w:p w14:paraId="11CFB194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6. Deployment and Execution</w:t>
      </w:r>
    </w:p>
    <w:p w14:paraId="67DC29AB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6.1 Steps to Run the Project</w:t>
      </w:r>
    </w:p>
    <w:p w14:paraId="04377A17" w14:textId="77777777" w:rsidR="00D41DFD" w:rsidRPr="00D41DFD" w:rsidRDefault="00D41DFD" w:rsidP="00D41DFD">
      <w:pPr>
        <w:numPr>
          <w:ilvl w:val="0"/>
          <w:numId w:val="24"/>
        </w:numPr>
        <w:rPr>
          <w:lang w:val="en-IN"/>
        </w:rPr>
      </w:pPr>
      <w:r w:rsidRPr="00D41DFD">
        <w:rPr>
          <w:b/>
          <w:bCs/>
          <w:lang w:val="en-IN"/>
        </w:rPr>
        <w:t>Install dependencies</w:t>
      </w:r>
      <w:r w:rsidRPr="00D41DFD">
        <w:rPr>
          <w:lang w:val="en-IN"/>
        </w:rPr>
        <w:t xml:space="preserve">: </w:t>
      </w:r>
    </w:p>
    <w:p w14:paraId="5F536639" w14:textId="77777777" w:rsidR="00D41DFD" w:rsidRPr="00D41DFD" w:rsidRDefault="00D41DFD" w:rsidP="00D41DFD">
      <w:pPr>
        <w:numPr>
          <w:ilvl w:val="0"/>
          <w:numId w:val="24"/>
        </w:numPr>
        <w:rPr>
          <w:lang w:val="en-IN"/>
        </w:rPr>
      </w:pPr>
      <w:r w:rsidRPr="00D41DFD">
        <w:rPr>
          <w:lang w:val="en-IN"/>
        </w:rPr>
        <w:t xml:space="preserve">pip install torch </w:t>
      </w:r>
      <w:proofErr w:type="spellStart"/>
      <w:r w:rsidRPr="00D41DFD">
        <w:rPr>
          <w:lang w:val="en-IN"/>
        </w:rPr>
        <w:t>torchvision</w:t>
      </w:r>
      <w:proofErr w:type="spellEnd"/>
      <w:r w:rsidRPr="00D41DFD">
        <w:rPr>
          <w:lang w:val="en-IN"/>
        </w:rPr>
        <w:t xml:space="preserve"> flask pillow</w:t>
      </w:r>
    </w:p>
    <w:p w14:paraId="1D857672" w14:textId="77777777" w:rsidR="00D41DFD" w:rsidRPr="00D41DFD" w:rsidRDefault="00D41DFD" w:rsidP="00D41DFD">
      <w:pPr>
        <w:numPr>
          <w:ilvl w:val="0"/>
          <w:numId w:val="24"/>
        </w:numPr>
        <w:rPr>
          <w:lang w:val="en-IN"/>
        </w:rPr>
      </w:pPr>
      <w:r w:rsidRPr="00D41DFD">
        <w:rPr>
          <w:b/>
          <w:bCs/>
          <w:lang w:val="en-IN"/>
        </w:rPr>
        <w:t>Run Flask application</w:t>
      </w:r>
      <w:r w:rsidRPr="00D41DFD">
        <w:rPr>
          <w:lang w:val="en-IN"/>
        </w:rPr>
        <w:t xml:space="preserve">: </w:t>
      </w:r>
    </w:p>
    <w:p w14:paraId="241DAFCF" w14:textId="77777777" w:rsidR="00D41DFD" w:rsidRPr="00D41DFD" w:rsidRDefault="00D41DFD" w:rsidP="00D41DFD">
      <w:pPr>
        <w:numPr>
          <w:ilvl w:val="0"/>
          <w:numId w:val="24"/>
        </w:numPr>
        <w:rPr>
          <w:lang w:val="en-IN"/>
        </w:rPr>
      </w:pPr>
      <w:r w:rsidRPr="00D41DFD">
        <w:rPr>
          <w:lang w:val="en-IN"/>
        </w:rPr>
        <w:t>python app.py</w:t>
      </w:r>
    </w:p>
    <w:p w14:paraId="21EE5B1D" w14:textId="77777777" w:rsidR="00D41DFD" w:rsidRPr="00D41DFD" w:rsidRDefault="00D41DFD" w:rsidP="00D41DFD">
      <w:pPr>
        <w:numPr>
          <w:ilvl w:val="0"/>
          <w:numId w:val="24"/>
        </w:numPr>
        <w:rPr>
          <w:lang w:val="en-IN"/>
        </w:rPr>
      </w:pPr>
      <w:r w:rsidRPr="00D41DFD">
        <w:rPr>
          <w:b/>
          <w:bCs/>
          <w:lang w:val="en-IN"/>
        </w:rPr>
        <w:t>Access Web Application</w:t>
      </w:r>
      <w:r w:rsidRPr="00D41DFD">
        <w:rPr>
          <w:lang w:val="en-IN"/>
        </w:rPr>
        <w:t xml:space="preserve">: </w:t>
      </w:r>
    </w:p>
    <w:p w14:paraId="502A22E1" w14:textId="77777777" w:rsidR="00D41DFD" w:rsidRPr="00D41DFD" w:rsidRDefault="00D41DFD" w:rsidP="00D41DFD">
      <w:pPr>
        <w:numPr>
          <w:ilvl w:val="1"/>
          <w:numId w:val="24"/>
        </w:numPr>
        <w:rPr>
          <w:lang w:val="en-IN"/>
        </w:rPr>
      </w:pPr>
      <w:r w:rsidRPr="00D41DFD">
        <w:rPr>
          <w:lang w:val="en-IN"/>
        </w:rPr>
        <w:t>Open http://127.0.0.1:5000/</w:t>
      </w:r>
    </w:p>
    <w:p w14:paraId="7B88E62E" w14:textId="77777777" w:rsidR="00D41DFD" w:rsidRPr="00D41DFD" w:rsidRDefault="00000000" w:rsidP="00D41DFD">
      <w:pPr>
        <w:rPr>
          <w:lang w:val="en-IN"/>
        </w:rPr>
      </w:pPr>
      <w:r>
        <w:rPr>
          <w:lang w:val="en-IN"/>
        </w:rPr>
        <w:pict w14:anchorId="5033DE6F">
          <v:rect id="_x0000_i1030" style="width:0;height:1.5pt" o:hralign="center" o:hrstd="t" o:hr="t" fillcolor="#a0a0a0" stroked="f"/>
        </w:pict>
      </w:r>
    </w:p>
    <w:p w14:paraId="4DF367C0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lastRenderedPageBreak/>
        <w:t>7. Example Predictions</w:t>
      </w:r>
    </w:p>
    <w:p w14:paraId="0DE0001A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7.1 Sample Input &amp;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046"/>
        <w:gridCol w:w="3526"/>
      </w:tblGrid>
      <w:tr w:rsidR="00D41DFD" w:rsidRPr="00D41DFD" w14:paraId="3EE9ED51" w14:textId="77777777" w:rsidTr="00D41D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0A6A2" w14:textId="77777777" w:rsidR="00D41DFD" w:rsidRPr="00D41DFD" w:rsidRDefault="00D41DFD" w:rsidP="00D41DFD">
            <w:pPr>
              <w:rPr>
                <w:b/>
                <w:bCs/>
                <w:lang w:val="en-IN"/>
              </w:rPr>
            </w:pPr>
            <w:r w:rsidRPr="00D41DFD">
              <w:rPr>
                <w:b/>
                <w:bCs/>
                <w:lang w:val="en-IN"/>
              </w:rPr>
              <w:t>Input Image</w:t>
            </w:r>
          </w:p>
        </w:tc>
        <w:tc>
          <w:tcPr>
            <w:tcW w:w="0" w:type="auto"/>
            <w:vAlign w:val="center"/>
            <w:hideMark/>
          </w:tcPr>
          <w:p w14:paraId="2DB56FBE" w14:textId="77777777" w:rsidR="00D41DFD" w:rsidRPr="00D41DFD" w:rsidRDefault="00D41DFD" w:rsidP="00D41DFD">
            <w:pPr>
              <w:rPr>
                <w:b/>
                <w:bCs/>
                <w:lang w:val="en-IN"/>
              </w:rPr>
            </w:pPr>
            <w:r w:rsidRPr="00D41DFD">
              <w:rPr>
                <w:b/>
                <w:bCs/>
                <w:lang w:val="en-IN"/>
              </w:rPr>
              <w:t>Prediction</w:t>
            </w:r>
          </w:p>
        </w:tc>
        <w:tc>
          <w:tcPr>
            <w:tcW w:w="0" w:type="auto"/>
            <w:vAlign w:val="center"/>
            <w:hideMark/>
          </w:tcPr>
          <w:p w14:paraId="248C8C2A" w14:textId="77777777" w:rsidR="00D41DFD" w:rsidRPr="00D41DFD" w:rsidRDefault="00D41DFD" w:rsidP="00D41DFD">
            <w:pPr>
              <w:rPr>
                <w:b/>
                <w:bCs/>
                <w:lang w:val="en-IN"/>
              </w:rPr>
            </w:pPr>
            <w:r w:rsidRPr="00D41DFD">
              <w:rPr>
                <w:b/>
                <w:bCs/>
                <w:lang w:val="en-IN"/>
              </w:rPr>
              <w:t>Suggestions (If Empty Land)</w:t>
            </w:r>
          </w:p>
        </w:tc>
      </w:tr>
      <w:tr w:rsidR="00D41DFD" w:rsidRPr="00D41DFD" w14:paraId="559229B1" w14:textId="77777777" w:rsidTr="00D41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20FE6" w14:textId="77777777" w:rsidR="00D41DFD" w:rsidRPr="00D41DFD" w:rsidRDefault="00D41DFD" w:rsidP="00D41DFD">
            <w:pPr>
              <w:rPr>
                <w:lang w:val="en-IN"/>
              </w:rPr>
            </w:pPr>
            <w:proofErr w:type="gramStart"/>
            <w:r w:rsidRPr="00D41DFD">
              <w:rPr>
                <w:lang w:val="en-IN"/>
              </w:rPr>
              <w:t>![</w:t>
            </w:r>
            <w:proofErr w:type="gramEnd"/>
            <w:r w:rsidRPr="00D41DFD">
              <w:rPr>
                <w:lang w:val="en-IN"/>
              </w:rPr>
              <w:t>Empty Land]</w:t>
            </w:r>
          </w:p>
        </w:tc>
        <w:tc>
          <w:tcPr>
            <w:tcW w:w="0" w:type="auto"/>
            <w:vAlign w:val="center"/>
            <w:hideMark/>
          </w:tcPr>
          <w:p w14:paraId="1468AB5F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Empty Land</w:t>
            </w:r>
          </w:p>
        </w:tc>
        <w:tc>
          <w:tcPr>
            <w:tcW w:w="0" w:type="auto"/>
            <w:vAlign w:val="center"/>
            <w:hideMark/>
          </w:tcPr>
          <w:p w14:paraId="0E831390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Agriculture, Solar Panels, Real Estate</w:t>
            </w:r>
          </w:p>
        </w:tc>
      </w:tr>
      <w:tr w:rsidR="00D41DFD" w:rsidRPr="00D41DFD" w14:paraId="39069286" w14:textId="77777777" w:rsidTr="00D41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655D9" w14:textId="77777777" w:rsidR="00D41DFD" w:rsidRPr="00D41DFD" w:rsidRDefault="00D41DFD" w:rsidP="00D41DFD">
            <w:pPr>
              <w:rPr>
                <w:lang w:val="en-IN"/>
              </w:rPr>
            </w:pPr>
            <w:proofErr w:type="gramStart"/>
            <w:r w:rsidRPr="00D41DFD">
              <w:rPr>
                <w:lang w:val="en-IN"/>
              </w:rPr>
              <w:t>![</w:t>
            </w:r>
            <w:proofErr w:type="gramEnd"/>
            <w:r w:rsidRPr="00D41DFD">
              <w:rPr>
                <w:lang w:val="en-IN"/>
              </w:rPr>
              <w:t>Constructed]</w:t>
            </w:r>
          </w:p>
        </w:tc>
        <w:tc>
          <w:tcPr>
            <w:tcW w:w="0" w:type="auto"/>
            <w:vAlign w:val="center"/>
            <w:hideMark/>
          </w:tcPr>
          <w:p w14:paraId="02284AEA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Constructed Building</w:t>
            </w:r>
          </w:p>
        </w:tc>
        <w:tc>
          <w:tcPr>
            <w:tcW w:w="0" w:type="auto"/>
            <w:vAlign w:val="center"/>
            <w:hideMark/>
          </w:tcPr>
          <w:p w14:paraId="5ECEA7C1" w14:textId="77777777" w:rsidR="00D41DFD" w:rsidRPr="00D41DFD" w:rsidRDefault="00D41DFD" w:rsidP="00D41DFD">
            <w:pPr>
              <w:rPr>
                <w:lang w:val="en-IN"/>
              </w:rPr>
            </w:pPr>
            <w:r w:rsidRPr="00D41DFD">
              <w:rPr>
                <w:lang w:val="en-IN"/>
              </w:rPr>
              <w:t>-</w:t>
            </w:r>
          </w:p>
        </w:tc>
      </w:tr>
    </w:tbl>
    <w:p w14:paraId="4C2FEF61" w14:textId="77777777" w:rsidR="00D41DFD" w:rsidRPr="00D41DFD" w:rsidRDefault="00000000" w:rsidP="00D41DFD">
      <w:pPr>
        <w:rPr>
          <w:lang w:val="en-IN"/>
        </w:rPr>
      </w:pPr>
      <w:r>
        <w:rPr>
          <w:lang w:val="en-IN"/>
        </w:rPr>
        <w:pict w14:anchorId="70E92070">
          <v:rect id="_x0000_i1031" style="width:0;height:1.5pt" o:hralign="center" o:hrstd="t" o:hr="t" fillcolor="#a0a0a0" stroked="f"/>
        </w:pict>
      </w:r>
    </w:p>
    <w:p w14:paraId="65FF27C4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8. Future Enhancements</w:t>
      </w:r>
    </w:p>
    <w:p w14:paraId="08A567A4" w14:textId="77777777" w:rsidR="00D41DFD" w:rsidRPr="00D41DFD" w:rsidRDefault="00D41DFD" w:rsidP="00D41DFD">
      <w:pPr>
        <w:numPr>
          <w:ilvl w:val="0"/>
          <w:numId w:val="25"/>
        </w:numPr>
        <w:rPr>
          <w:lang w:val="en-IN"/>
        </w:rPr>
      </w:pPr>
      <w:r w:rsidRPr="00D41DFD">
        <w:rPr>
          <w:lang w:val="en-IN"/>
        </w:rPr>
        <w:t xml:space="preserve">Improve accuracy using </w:t>
      </w:r>
      <w:r w:rsidRPr="00D41DFD">
        <w:rPr>
          <w:b/>
          <w:bCs/>
          <w:lang w:val="en-IN"/>
        </w:rPr>
        <w:t>Transfer Learning</w:t>
      </w:r>
      <w:r w:rsidRPr="00D41DFD">
        <w:rPr>
          <w:lang w:val="en-IN"/>
        </w:rPr>
        <w:t xml:space="preserve"> (</w:t>
      </w:r>
      <w:proofErr w:type="spellStart"/>
      <w:r w:rsidRPr="00D41DFD">
        <w:rPr>
          <w:lang w:val="en-IN"/>
        </w:rPr>
        <w:t>ResNet</w:t>
      </w:r>
      <w:proofErr w:type="spellEnd"/>
      <w:r w:rsidRPr="00D41DFD">
        <w:rPr>
          <w:lang w:val="en-IN"/>
        </w:rPr>
        <w:t xml:space="preserve">, </w:t>
      </w:r>
      <w:proofErr w:type="spellStart"/>
      <w:r w:rsidRPr="00D41DFD">
        <w:rPr>
          <w:lang w:val="en-IN"/>
        </w:rPr>
        <w:t>EfficientNet</w:t>
      </w:r>
      <w:proofErr w:type="spellEnd"/>
      <w:r w:rsidRPr="00D41DFD">
        <w:rPr>
          <w:lang w:val="en-IN"/>
        </w:rPr>
        <w:t>)</w:t>
      </w:r>
    </w:p>
    <w:p w14:paraId="4C85C576" w14:textId="77777777" w:rsidR="00D41DFD" w:rsidRPr="00D41DFD" w:rsidRDefault="00D41DFD" w:rsidP="00D41DFD">
      <w:pPr>
        <w:numPr>
          <w:ilvl w:val="0"/>
          <w:numId w:val="25"/>
        </w:numPr>
        <w:rPr>
          <w:lang w:val="en-IN"/>
        </w:rPr>
      </w:pPr>
      <w:r w:rsidRPr="00D41DFD">
        <w:rPr>
          <w:lang w:val="en-IN"/>
        </w:rPr>
        <w:t>Add more land categories for classification</w:t>
      </w:r>
    </w:p>
    <w:p w14:paraId="42F51343" w14:textId="77777777" w:rsidR="00D41DFD" w:rsidRPr="00D41DFD" w:rsidRDefault="00D41DFD" w:rsidP="00D41DFD">
      <w:pPr>
        <w:numPr>
          <w:ilvl w:val="0"/>
          <w:numId w:val="25"/>
        </w:numPr>
        <w:rPr>
          <w:lang w:val="en-IN"/>
        </w:rPr>
      </w:pPr>
      <w:r w:rsidRPr="00D41DFD">
        <w:rPr>
          <w:lang w:val="en-IN"/>
        </w:rPr>
        <w:t xml:space="preserve">Deploy to </w:t>
      </w:r>
      <w:r w:rsidRPr="00D41DFD">
        <w:rPr>
          <w:b/>
          <w:bCs/>
          <w:lang w:val="en-IN"/>
        </w:rPr>
        <w:t>Cloud (AWS/GCP)</w:t>
      </w:r>
      <w:r w:rsidRPr="00D41DFD">
        <w:rPr>
          <w:lang w:val="en-IN"/>
        </w:rPr>
        <w:t xml:space="preserve"> or create a </w:t>
      </w:r>
      <w:r w:rsidRPr="00D41DFD">
        <w:rPr>
          <w:b/>
          <w:bCs/>
          <w:lang w:val="en-IN"/>
        </w:rPr>
        <w:t>Mobile App</w:t>
      </w:r>
    </w:p>
    <w:p w14:paraId="4EF0D18C" w14:textId="77777777" w:rsidR="00D41DFD" w:rsidRPr="00D41DFD" w:rsidRDefault="00000000" w:rsidP="00D41DFD">
      <w:pPr>
        <w:rPr>
          <w:lang w:val="en-IN"/>
        </w:rPr>
      </w:pPr>
      <w:r>
        <w:rPr>
          <w:lang w:val="en-IN"/>
        </w:rPr>
        <w:pict w14:anchorId="3A8E59E8">
          <v:rect id="_x0000_i1032" style="width:0;height:1.5pt" o:hralign="center" o:hrstd="t" o:hr="t" fillcolor="#a0a0a0" stroked="f"/>
        </w:pict>
      </w:r>
    </w:p>
    <w:p w14:paraId="07A3CA65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9. Conclusion</w:t>
      </w:r>
    </w:p>
    <w:p w14:paraId="319832B3" w14:textId="77777777" w:rsidR="00D41DFD" w:rsidRPr="00D41DFD" w:rsidRDefault="00D41DFD" w:rsidP="00D41DFD">
      <w:pPr>
        <w:rPr>
          <w:lang w:val="en-IN"/>
        </w:rPr>
      </w:pPr>
      <w:r w:rsidRPr="00D41DFD">
        <w:rPr>
          <w:lang w:val="en-IN"/>
        </w:rPr>
        <w:t xml:space="preserve">This project successfully integrates </w:t>
      </w:r>
      <w:r w:rsidRPr="00D41DFD">
        <w:rPr>
          <w:b/>
          <w:bCs/>
          <w:lang w:val="en-IN"/>
        </w:rPr>
        <w:t>deep learning and Flask</w:t>
      </w:r>
      <w:r w:rsidRPr="00D41DFD">
        <w:rPr>
          <w:lang w:val="en-IN"/>
        </w:rPr>
        <w:t xml:space="preserve"> for land classification, making it useful for </w:t>
      </w:r>
      <w:r w:rsidRPr="00D41DFD">
        <w:rPr>
          <w:b/>
          <w:bCs/>
          <w:lang w:val="en-IN"/>
        </w:rPr>
        <w:t>urban planning, real estate, and agriculture</w:t>
      </w:r>
      <w:r w:rsidRPr="00D41DFD">
        <w:rPr>
          <w:lang w:val="en-IN"/>
        </w:rPr>
        <w:t>. The model is accurate and provides meaningful insights into land usage.</w:t>
      </w:r>
    </w:p>
    <w:p w14:paraId="36DDC4BC" w14:textId="77777777" w:rsidR="00D41DFD" w:rsidRPr="00D41DFD" w:rsidRDefault="00000000" w:rsidP="00D41DFD">
      <w:pPr>
        <w:rPr>
          <w:lang w:val="en-IN"/>
        </w:rPr>
      </w:pPr>
      <w:r>
        <w:rPr>
          <w:lang w:val="en-IN"/>
        </w:rPr>
        <w:pict w14:anchorId="021BDE72">
          <v:rect id="_x0000_i1033" style="width:0;height:1.5pt" o:hralign="center" o:hrstd="t" o:hr="t" fillcolor="#a0a0a0" stroked="f"/>
        </w:pict>
      </w:r>
    </w:p>
    <w:p w14:paraId="74D1339D" w14:textId="77777777" w:rsidR="00D41DFD" w:rsidRPr="00D41DFD" w:rsidRDefault="00D41DFD" w:rsidP="00D41DFD">
      <w:pPr>
        <w:rPr>
          <w:b/>
          <w:bCs/>
          <w:lang w:val="en-IN"/>
        </w:rPr>
      </w:pPr>
      <w:r w:rsidRPr="00D41DFD">
        <w:rPr>
          <w:b/>
          <w:bCs/>
          <w:lang w:val="en-IN"/>
        </w:rPr>
        <w:t>10. References</w:t>
      </w:r>
    </w:p>
    <w:p w14:paraId="18B60DA4" w14:textId="77777777" w:rsidR="00D41DFD" w:rsidRPr="00D41DFD" w:rsidRDefault="00D41DFD" w:rsidP="00D41DFD">
      <w:pPr>
        <w:numPr>
          <w:ilvl w:val="0"/>
          <w:numId w:val="26"/>
        </w:numPr>
        <w:rPr>
          <w:lang w:val="en-IN"/>
        </w:rPr>
      </w:pPr>
      <w:proofErr w:type="spellStart"/>
      <w:r w:rsidRPr="00D41DFD">
        <w:rPr>
          <w:b/>
          <w:bCs/>
          <w:lang w:val="en-IN"/>
        </w:rPr>
        <w:t>EuroSat</w:t>
      </w:r>
      <w:proofErr w:type="spellEnd"/>
      <w:r w:rsidRPr="00D41DFD">
        <w:rPr>
          <w:b/>
          <w:bCs/>
          <w:lang w:val="en-IN"/>
        </w:rPr>
        <w:t xml:space="preserve"> Dataset</w:t>
      </w:r>
      <w:r w:rsidRPr="00D41DFD">
        <w:rPr>
          <w:lang w:val="en-IN"/>
        </w:rPr>
        <w:t xml:space="preserve">: </w:t>
      </w:r>
      <w:hyperlink r:id="rId6" w:history="1">
        <w:r w:rsidRPr="00D41DFD">
          <w:rPr>
            <w:rStyle w:val="Hyperlink"/>
            <w:lang w:val="en-IN"/>
          </w:rPr>
          <w:t>https://github.com/phelber/EuroSAT</w:t>
        </w:r>
      </w:hyperlink>
    </w:p>
    <w:p w14:paraId="1B360CF2" w14:textId="77777777" w:rsidR="00D41DFD" w:rsidRPr="00D41DFD" w:rsidRDefault="00D41DFD" w:rsidP="00D41DFD">
      <w:pPr>
        <w:numPr>
          <w:ilvl w:val="0"/>
          <w:numId w:val="26"/>
        </w:numPr>
        <w:rPr>
          <w:lang w:val="en-IN"/>
        </w:rPr>
      </w:pPr>
      <w:proofErr w:type="spellStart"/>
      <w:r w:rsidRPr="00D41DFD">
        <w:rPr>
          <w:b/>
          <w:bCs/>
          <w:lang w:val="en-IN"/>
        </w:rPr>
        <w:t>PyTorch</w:t>
      </w:r>
      <w:proofErr w:type="spellEnd"/>
      <w:r w:rsidRPr="00D41DFD">
        <w:rPr>
          <w:b/>
          <w:bCs/>
          <w:lang w:val="en-IN"/>
        </w:rPr>
        <w:t xml:space="preserve"> Documentation</w:t>
      </w:r>
      <w:r w:rsidRPr="00D41DFD">
        <w:rPr>
          <w:lang w:val="en-IN"/>
        </w:rPr>
        <w:t xml:space="preserve">: </w:t>
      </w:r>
      <w:hyperlink r:id="rId7" w:history="1">
        <w:r w:rsidRPr="00D41DFD">
          <w:rPr>
            <w:rStyle w:val="Hyperlink"/>
            <w:lang w:val="en-IN"/>
          </w:rPr>
          <w:t>https://pytorch.org/docs/stable/index.html</w:t>
        </w:r>
      </w:hyperlink>
    </w:p>
    <w:p w14:paraId="039B5485" w14:textId="77777777" w:rsidR="00D41DFD" w:rsidRPr="00D41DFD" w:rsidRDefault="00D41DFD" w:rsidP="00D41DFD">
      <w:pPr>
        <w:numPr>
          <w:ilvl w:val="0"/>
          <w:numId w:val="26"/>
        </w:numPr>
        <w:rPr>
          <w:lang w:val="en-IN"/>
        </w:rPr>
      </w:pPr>
      <w:r w:rsidRPr="00D41DFD">
        <w:rPr>
          <w:b/>
          <w:bCs/>
          <w:lang w:val="en-IN"/>
        </w:rPr>
        <w:t>Flask Documentation</w:t>
      </w:r>
      <w:r w:rsidRPr="00D41DFD">
        <w:rPr>
          <w:lang w:val="en-IN"/>
        </w:rPr>
        <w:t xml:space="preserve">: </w:t>
      </w:r>
      <w:hyperlink r:id="rId8" w:history="1">
        <w:r w:rsidRPr="00D41DFD">
          <w:rPr>
            <w:rStyle w:val="Hyperlink"/>
            <w:lang w:val="en-IN"/>
          </w:rPr>
          <w:t>https://flask.palletsprojects.com/</w:t>
        </w:r>
      </w:hyperlink>
    </w:p>
    <w:p w14:paraId="7906130F" w14:textId="77777777" w:rsidR="00D41DFD" w:rsidRPr="00D41DFD" w:rsidRDefault="00000000" w:rsidP="00D41DFD">
      <w:pPr>
        <w:rPr>
          <w:lang w:val="en-IN"/>
        </w:rPr>
      </w:pPr>
      <w:r>
        <w:rPr>
          <w:lang w:val="en-IN"/>
        </w:rPr>
        <w:pict w14:anchorId="023161A2">
          <v:rect id="_x0000_i1034" style="width:0;height:1.5pt" o:hralign="center" o:hrstd="t" o:hr="t" fillcolor="#a0a0a0" stroked="f"/>
        </w:pict>
      </w:r>
    </w:p>
    <w:p w14:paraId="79160EBF" w14:textId="77777777" w:rsidR="00D41DFD" w:rsidRPr="00D41DFD" w:rsidRDefault="00D41DFD" w:rsidP="00D41DFD">
      <w:pPr>
        <w:rPr>
          <w:lang w:val="en-IN"/>
        </w:rPr>
      </w:pPr>
      <w:r w:rsidRPr="00D41DFD">
        <w:rPr>
          <w:i/>
          <w:iCs/>
          <w:lang w:val="en-IN"/>
        </w:rPr>
        <w:t>This document provides a comprehensive explanation of the project, covering technical details, implementation, and future scope.</w:t>
      </w:r>
    </w:p>
    <w:p w14:paraId="2A24E363" w14:textId="77777777" w:rsidR="00D41DFD" w:rsidRDefault="00D41DFD"/>
    <w:sectPr w:rsidR="00D41D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7524C"/>
    <w:multiLevelType w:val="multilevel"/>
    <w:tmpl w:val="EAE0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4C39FD"/>
    <w:multiLevelType w:val="multilevel"/>
    <w:tmpl w:val="D77E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CC18C1"/>
    <w:multiLevelType w:val="multilevel"/>
    <w:tmpl w:val="B0BA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273CE8"/>
    <w:multiLevelType w:val="multilevel"/>
    <w:tmpl w:val="8DA0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A86677"/>
    <w:multiLevelType w:val="multilevel"/>
    <w:tmpl w:val="3A76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875700"/>
    <w:multiLevelType w:val="multilevel"/>
    <w:tmpl w:val="A122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2D46B1"/>
    <w:multiLevelType w:val="multilevel"/>
    <w:tmpl w:val="4DD6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5D7916"/>
    <w:multiLevelType w:val="multilevel"/>
    <w:tmpl w:val="1176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3E0CD0"/>
    <w:multiLevelType w:val="multilevel"/>
    <w:tmpl w:val="8E14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8F36A4"/>
    <w:multiLevelType w:val="multilevel"/>
    <w:tmpl w:val="F8DA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D3881"/>
    <w:multiLevelType w:val="multilevel"/>
    <w:tmpl w:val="CF22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E37D76"/>
    <w:multiLevelType w:val="multilevel"/>
    <w:tmpl w:val="EEF0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484202"/>
    <w:multiLevelType w:val="multilevel"/>
    <w:tmpl w:val="2364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50CBF"/>
    <w:multiLevelType w:val="multilevel"/>
    <w:tmpl w:val="591C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C400F"/>
    <w:multiLevelType w:val="multilevel"/>
    <w:tmpl w:val="842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E0206C"/>
    <w:multiLevelType w:val="multilevel"/>
    <w:tmpl w:val="2082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18133E"/>
    <w:multiLevelType w:val="multilevel"/>
    <w:tmpl w:val="E56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578496">
    <w:abstractNumId w:val="8"/>
  </w:num>
  <w:num w:numId="2" w16cid:durableId="1069884087">
    <w:abstractNumId w:val="6"/>
  </w:num>
  <w:num w:numId="3" w16cid:durableId="1217160736">
    <w:abstractNumId w:val="5"/>
  </w:num>
  <w:num w:numId="4" w16cid:durableId="370376259">
    <w:abstractNumId w:val="4"/>
  </w:num>
  <w:num w:numId="5" w16cid:durableId="128210784">
    <w:abstractNumId w:val="7"/>
  </w:num>
  <w:num w:numId="6" w16cid:durableId="85661781">
    <w:abstractNumId w:val="3"/>
  </w:num>
  <w:num w:numId="7" w16cid:durableId="811412523">
    <w:abstractNumId w:val="2"/>
  </w:num>
  <w:num w:numId="8" w16cid:durableId="1192573053">
    <w:abstractNumId w:val="1"/>
  </w:num>
  <w:num w:numId="9" w16cid:durableId="456531379">
    <w:abstractNumId w:val="0"/>
  </w:num>
  <w:num w:numId="10" w16cid:durableId="195121846">
    <w:abstractNumId w:val="16"/>
  </w:num>
  <w:num w:numId="11" w16cid:durableId="539319586">
    <w:abstractNumId w:val="22"/>
  </w:num>
  <w:num w:numId="12" w16cid:durableId="1603418128">
    <w:abstractNumId w:val="14"/>
  </w:num>
  <w:num w:numId="13" w16cid:durableId="1703704709">
    <w:abstractNumId w:val="25"/>
  </w:num>
  <w:num w:numId="14" w16cid:durableId="97721839">
    <w:abstractNumId w:val="23"/>
  </w:num>
  <w:num w:numId="15" w16cid:durableId="383141181">
    <w:abstractNumId w:val="9"/>
  </w:num>
  <w:num w:numId="16" w16cid:durableId="608125226">
    <w:abstractNumId w:val="24"/>
  </w:num>
  <w:num w:numId="17" w16cid:durableId="53552894">
    <w:abstractNumId w:val="18"/>
  </w:num>
  <w:num w:numId="18" w16cid:durableId="1057437239">
    <w:abstractNumId w:val="15"/>
  </w:num>
  <w:num w:numId="19" w16cid:durableId="1123764198">
    <w:abstractNumId w:val="12"/>
  </w:num>
  <w:num w:numId="20" w16cid:durableId="1267813670">
    <w:abstractNumId w:val="17"/>
  </w:num>
  <w:num w:numId="21" w16cid:durableId="813135994">
    <w:abstractNumId w:val="10"/>
  </w:num>
  <w:num w:numId="22" w16cid:durableId="2092312204">
    <w:abstractNumId w:val="19"/>
  </w:num>
  <w:num w:numId="23" w16cid:durableId="1232154553">
    <w:abstractNumId w:val="11"/>
  </w:num>
  <w:num w:numId="24" w16cid:durableId="22559196">
    <w:abstractNumId w:val="20"/>
  </w:num>
  <w:num w:numId="25" w16cid:durableId="1426226645">
    <w:abstractNumId w:val="21"/>
  </w:num>
  <w:num w:numId="26" w16cid:durableId="15302965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3D6"/>
    <w:rsid w:val="0029639D"/>
    <w:rsid w:val="00326F90"/>
    <w:rsid w:val="00564D95"/>
    <w:rsid w:val="00A67129"/>
    <w:rsid w:val="00A762CE"/>
    <w:rsid w:val="00AA1D8D"/>
    <w:rsid w:val="00B47730"/>
    <w:rsid w:val="00CB0664"/>
    <w:rsid w:val="00D41D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A0B25"/>
  <w14:defaultImageDpi w14:val="300"/>
  <w15:docId w15:val="{CD46D755-E46E-4E55-8AB9-84F8DD5A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41D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pytorch.org/docs/stable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helber/EuroSA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sonal ambekar</cp:lastModifiedBy>
  <cp:revision>3</cp:revision>
  <dcterms:created xsi:type="dcterms:W3CDTF">2013-12-23T23:15:00Z</dcterms:created>
  <dcterms:modified xsi:type="dcterms:W3CDTF">2025-03-07T10:03:00Z</dcterms:modified>
  <cp:category/>
</cp:coreProperties>
</file>